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NOM PRÉNOM</w:t>
        <w:br/>
        <w:t>ADRESSE</w:t>
        <w:br/>
        <w:t>CP VILLE</w:t>
      </w:r>
    </w:p>
    <w:p>
      <w:pPr>
        <w:jc w:val="right"/>
      </w:pPr>
      <w:r>
        <w:t>NOM PRÉNOM</w:t>
        <w:br/>
        <w:t>ADRESSE</w:t>
        <w:br/>
        <w:t>CP VILLE</w:t>
      </w:r>
    </w:p>
    <w:p>
      <w:pPr>
        <w:jc w:val="right"/>
      </w:pPr>
      <w:r>
        <w:t>VILLE, le 13/06/2022</w:t>
      </w:r>
    </w:p>
    <w:p>
      <w:r>
        <w:t>Madame, Monsieur,</w:t>
        <w:br/>
        <w:br/>
      </w:r>
    </w:p>
    <w:p>
      <w:r>
        <w:t xml:space="preserve">fdgheomudhgfeoghpoejgf fgrgpergperogjerzigùerjg iregskjrjighroighrs orh^qhiurhtoqjheijfqj ffhrlhgrghrghrlg hrlgql </w:t>
        <w:br/>
        <w:t xml:space="preserve"> dfoihdoig hjroigjrpigjrp igj^phijtph rjdfghrthte grgergrge </w:t>
        <w:br/>
        <w:t xml:space="preserve"> rfgrrgerrhgtgdgrtgrgreg </w:t>
        <w:br/>
        <w:t xml:space="preserve"> hrhhtrtrhthdfthth rhdfhthytrh tfdhtrht</w:t>
      </w:r>
    </w:p>
    <w:p>
      <w:pPr>
        <w:jc w:val="right"/>
      </w:pPr>
      <w:r>
        <w:t>PRÉNOM NOM</w:t>
      </w:r>
    </w:p>
    <w:sectPr w:rsidR="00FC693F" w:rsidRPr="0006063C" w:rsidSect="00034616">
      <w:pgSz w:w="12240" w:h="15840"/>
      <w:pgMar w:top="1134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